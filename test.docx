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OOO "Ион плюс" </w:t>
        <w:br/>
        <w:t xml:space="preserve"> Тел. (343) 383-27-39 </w:t>
        <w:br/>
        <w:t xml:space="preserve"> E-mail: info@ion-plus.com </w:t>
        <w:br/>
        <w:t xml:space="preserve"> www.ion-plus.com</w:t>
      </w:r>
    </w:p>
    <w:p>
      <w:r>
        <w:t>620144 г. Екатеринбург, ул. Фурманова, д. 60, оф. 4., ОГРН 1156671002861, ИНН 6671004558, КПП 667101001, р/с 40702810516540018409, кор./с. 30101810500000000674,Уральский банк ПАО «Сбербанк» гЕкатеринбург БИК 046577674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