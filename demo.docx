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F8135F" w:rsidTr="00997A9C">
        <w:tc>
          <w:tcPr>
            <w:tcW w:w="2880" w:type="dxa"/>
          </w:tcPr>
          <w:p w:rsidR="00F8135F" w:rsidRDefault="005874D3">
            <w:r>
              <w:t>Qty</w:t>
            </w:r>
          </w:p>
        </w:tc>
        <w:tc>
          <w:tcPr>
            <w:tcW w:w="2880" w:type="dxa"/>
          </w:tcPr>
          <w:p w:rsidR="00F8135F" w:rsidRDefault="005874D3">
            <w:r>
              <w:t>Id</w:t>
            </w:r>
          </w:p>
        </w:tc>
        <w:tc>
          <w:tcPr>
            <w:tcW w:w="2880" w:type="dxa"/>
          </w:tcPr>
          <w:p w:rsidR="00F8135F" w:rsidRDefault="005874D3">
            <w:r>
              <w:t>Desc</w:t>
            </w:r>
          </w:p>
        </w:tc>
      </w:tr>
      <w:tr w:rsidR="00F8135F" w:rsidTr="00997A9C">
        <w:tc>
          <w:tcPr>
            <w:tcW w:w="2880" w:type="dxa"/>
          </w:tcPr>
          <w:p w:rsidR="00F8135F" w:rsidRDefault="005874D3">
            <w:r>
              <w:t>Str0</w:t>
            </w:r>
          </w:p>
        </w:tc>
        <w:tc>
          <w:tcPr>
            <w:tcW w:w="2880" w:type="dxa"/>
          </w:tcPr>
          <w:p w:rsidR="00F8135F" w:rsidRDefault="005874D3">
            <w:r>
              <w:t>Str1</w:t>
            </w:r>
          </w:p>
        </w:tc>
        <w:tc>
          <w:tcPr>
            <w:tcW w:w="2880" w:type="dxa"/>
          </w:tcPr>
          <w:p w:rsidR="00F8135F" w:rsidRDefault="005874D3">
            <w:r>
              <w:t>Str2</w:t>
            </w:r>
          </w:p>
        </w:tc>
      </w:tr>
      <w:tr w:rsidR="00F8135F" w:rsidTr="00997A9C">
        <w:tc>
          <w:tcPr>
            <w:tcW w:w="2880" w:type="dxa"/>
          </w:tcPr>
          <w:p w:rsidR="00F8135F" w:rsidRDefault="005874D3">
            <w:r>
              <w:t>Str00</w:t>
            </w:r>
          </w:p>
        </w:tc>
        <w:tc>
          <w:tcPr>
            <w:tcW w:w="2880" w:type="dxa"/>
          </w:tcPr>
          <w:p w:rsidR="00F8135F" w:rsidRDefault="005874D3">
            <w:r>
              <w:t>Str11</w:t>
            </w:r>
          </w:p>
        </w:tc>
        <w:tc>
          <w:tcPr>
            <w:tcW w:w="2880" w:type="dxa"/>
          </w:tcPr>
          <w:p w:rsidR="00F8135F" w:rsidRDefault="005874D3">
            <w:r>
              <w:t>Str22</w:t>
            </w:r>
          </w:p>
        </w:tc>
      </w:tr>
    </w:tbl>
    <w:p w:rsidR="005874D3" w:rsidRDefault="005874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0C1BFC" w:rsidTr="00D70443">
        <w:tc>
          <w:tcPr>
            <w:tcW w:w="2880" w:type="dxa"/>
          </w:tcPr>
          <w:p w:rsidR="000C1BFC" w:rsidRDefault="00F977F6">
            <w:r>
              <w:t>Qty</w:t>
            </w:r>
          </w:p>
        </w:tc>
        <w:tc>
          <w:tcPr>
            <w:tcW w:w="2880" w:type="dxa"/>
          </w:tcPr>
          <w:p w:rsidR="000C1BFC" w:rsidRDefault="00F977F6">
            <w:r>
              <w:t>Id</w:t>
            </w:r>
          </w:p>
        </w:tc>
        <w:tc>
          <w:tcPr>
            <w:tcW w:w="2880" w:type="dxa"/>
          </w:tcPr>
          <w:p w:rsidR="000C1BFC" w:rsidRDefault="00F977F6">
            <w:r>
              <w:t>Desc</w:t>
            </w:r>
          </w:p>
        </w:tc>
      </w:tr>
      <w:tr w:rsidR="000C1BFC" w:rsidTr="00D70443">
        <w:tc>
          <w:tcPr>
            <w:tcW w:w="2880" w:type="dxa"/>
          </w:tcPr>
          <w:p w:rsidR="000C1BFC" w:rsidRDefault="00F977F6">
            <w:r>
              <w:t>Str0</w:t>
            </w:r>
          </w:p>
        </w:tc>
        <w:tc>
          <w:tcPr>
            <w:tcW w:w="2880" w:type="dxa"/>
          </w:tcPr>
          <w:p w:rsidR="000C1BFC" w:rsidRDefault="00F977F6">
            <w:r>
              <w:t>Str1</w:t>
            </w:r>
          </w:p>
        </w:tc>
        <w:tc>
          <w:tcPr>
            <w:tcW w:w="2880" w:type="dxa"/>
          </w:tcPr>
          <w:p w:rsidR="000C1BFC" w:rsidRDefault="00F977F6">
            <w:r>
              <w:t>Str2</w:t>
            </w:r>
          </w:p>
        </w:tc>
      </w:tr>
      <w:tr w:rsidR="000C1BFC" w:rsidTr="00D70443">
        <w:tc>
          <w:tcPr>
            <w:tcW w:w="2880" w:type="dxa"/>
          </w:tcPr>
          <w:p w:rsidR="000C1BFC" w:rsidRDefault="00F977F6">
            <w:r>
              <w:t>Str00</w:t>
            </w:r>
          </w:p>
        </w:tc>
        <w:tc>
          <w:tcPr>
            <w:tcW w:w="2880" w:type="dxa"/>
          </w:tcPr>
          <w:p w:rsidR="000C1BFC" w:rsidRDefault="00F977F6">
            <w:r>
              <w:t>Str11</w:t>
            </w:r>
          </w:p>
        </w:tc>
        <w:tc>
          <w:tcPr>
            <w:tcW w:w="2880" w:type="dxa"/>
          </w:tcPr>
          <w:p w:rsidR="000C1BFC" w:rsidRDefault="00F977F6">
            <w:r>
              <w:t>Str22</w:t>
            </w:r>
          </w:p>
        </w:tc>
      </w:tr>
    </w:tbl>
    <w:p w:rsidR="00F977F6" w:rsidRDefault="00F977F6"/>
    <w:tbl>
      <w:tblPr>
        <w:tblStyle w:val="aff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Str0</w:t>
            </w:r>
          </w:p>
        </w:tc>
        <w:tc>
          <w:tcPr>
            <w:tcW w:type="dxa" w:w="2880"/>
          </w:tcPr>
          <w:p>
            <w:r>
              <w:t>Str1</w:t>
            </w:r>
          </w:p>
        </w:tc>
        <w:tc>
          <w:tcPr>
            <w:tcW w:type="dxa" w:w="2880"/>
          </w:tcPr>
          <w:p>
            <w:r>
              <w:t>Str2</w:t>
            </w:r>
          </w:p>
        </w:tc>
      </w:tr>
      <w:tr>
        <w:tc>
          <w:tcPr>
            <w:tcW w:type="dxa" w:w="2880"/>
          </w:tcPr>
          <w:p>
            <w:r>
              <w:t>Str00</w:t>
            </w:r>
          </w:p>
        </w:tc>
        <w:tc>
          <w:tcPr>
            <w:tcW w:type="dxa" w:w="2880"/>
          </w:tcPr>
          <w:p>
            <w:r>
              <w:t>Str11</w:t>
            </w:r>
          </w:p>
        </w:tc>
        <w:tc>
          <w:tcPr>
            <w:tcW w:type="dxa" w:w="2880"/>
          </w:tcPr>
          <w:p>
            <w:r>
              <w:t>Str22</w:t>
            </w:r>
          </w:p>
        </w:tc>
      </w:tr>
    </w:tbl>
    <w:tbl>
      <w:tblPr>
        <w:tblStyle w:val="aff0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Str0</w:t>
            </w:r>
          </w:p>
        </w:tc>
        <w:tc>
          <w:tcPr>
            <w:tcW w:type="dxa" w:w="2880"/>
          </w:tcPr>
          <w:p>
            <w:r>
              <w:t>Str1</w:t>
            </w:r>
          </w:p>
        </w:tc>
        <w:tc>
          <w:tcPr>
            <w:tcW w:type="dxa" w:w="2880"/>
          </w:tcPr>
          <w:p>
            <w:r>
              <w:t>Str2</w:t>
            </w:r>
          </w:p>
        </w:tc>
      </w:tr>
      <w:tr>
        <w:tc>
          <w:tcPr>
            <w:tcW w:type="dxa" w:w="2880"/>
          </w:tcPr>
          <w:p>
            <w:r>
              <w:t>Str00</w:t>
            </w:r>
          </w:p>
        </w:tc>
        <w:tc>
          <w:tcPr>
            <w:tcW w:type="dxa" w:w="2880"/>
          </w:tcPr>
          <w:p>
            <w:r>
              <w:t>Str11</w:t>
            </w:r>
          </w:p>
        </w:tc>
        <w:tc>
          <w:tcPr>
            <w:tcW w:type="dxa" w:w="2880"/>
          </w:tcPr>
          <w:p>
            <w:r>
              <w:t>Str22</w:t>
            </w:r>
          </w:p>
        </w:tc>
      </w:tr>
    </w:tbl>
    <w:sectPr w:rsidR="00F97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C1BFC"/>
    <w:rsid w:val="0015074B"/>
    <w:rsid w:val="0029639D"/>
    <w:rsid w:val="00326F90"/>
    <w:rsid w:val="005874D3"/>
    <w:rsid w:val="00997A9C"/>
    <w:rsid w:val="00AA1D8D"/>
    <w:rsid w:val="00B47730"/>
    <w:rsid w:val="00CB0664"/>
    <w:rsid w:val="00D70443"/>
    <w:rsid w:val="00F8135F"/>
    <w:rsid w:val="00F977F6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447535-9F0D-4FE8-9A3D-17B256C6F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kirill_home</cp:lastModifiedBy>
  <cp:revision>4</cp:revision>
  <dcterms:created xsi:type="dcterms:W3CDTF">2013-12-23T23:15:00Z</dcterms:created>
  <dcterms:modified xsi:type="dcterms:W3CDTF">2019-05-10T05:11:00Z</dcterms:modified>
  <cp:category/>
</cp:coreProperties>
</file>